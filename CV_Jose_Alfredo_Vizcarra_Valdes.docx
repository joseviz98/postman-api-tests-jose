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EE13" w14:textId="77777777" w:rsidR="00D924B7" w:rsidRDefault="00971525">
      <w:pPr>
        <w:pStyle w:val="Ttulo1"/>
        <w:jc w:val="center"/>
      </w:pPr>
      <w:r>
        <w:t>Jose Alfredo Vizcarra Valdés</w:t>
      </w:r>
    </w:p>
    <w:p w14:paraId="0FA709A6" w14:textId="77777777" w:rsidR="00D924B7" w:rsidRDefault="00971525">
      <w:pPr>
        <w:jc w:val="center"/>
      </w:pPr>
      <w:r>
        <w:t>jose.vizcarra.valdes@gmail.com • Concordia, Sinaloa, México</w:t>
      </w:r>
      <w:r>
        <w:br/>
      </w:r>
      <w:r>
        <w:rPr>
          <w:b/>
        </w:rPr>
        <w:t>LinkedIn: linkedin.com/in/jose-alfredo-vizcarra</w:t>
      </w:r>
    </w:p>
    <w:p w14:paraId="1629E85E" w14:textId="77777777" w:rsidR="00D924B7" w:rsidRDefault="00971525">
      <w:r>
        <w:br/>
      </w:r>
    </w:p>
    <w:p w14:paraId="60C4276D" w14:textId="77777777" w:rsidR="00D924B7" w:rsidRDefault="00971525">
      <w:pPr>
        <w:pStyle w:val="Ttulo2"/>
      </w:pPr>
      <w:r>
        <w:t>💼 PERFIL PROFESIONAL</w:t>
      </w:r>
    </w:p>
    <w:p w14:paraId="60297329" w14:textId="77777777" w:rsidR="00D924B7" w:rsidRDefault="00971525">
      <w:r>
        <w:t>Tester QA Funcional con más de 3 años de experiencia en análisis de historias de usuario, diseño de casos de prueba, ejecución SIT y soporte UAT. Actualmente en transición hacia QA Automation con conocimiento en Git, GitHub, Selenium con Python, Cypress y Postman. Profesional disciplinado, orientado a resultados y con actitud proactiva para asumir nuevos retos en entornos tecnológicos exigentes.</w:t>
      </w:r>
    </w:p>
    <w:p w14:paraId="3133E1AF" w14:textId="77777777" w:rsidR="00D924B7" w:rsidRDefault="00971525">
      <w:pPr>
        <w:pStyle w:val="Ttulo2"/>
      </w:pPr>
      <w:r>
        <w:t>📈 EXPERIENCIA PROFESIONAL</w:t>
      </w:r>
    </w:p>
    <w:p w14:paraId="2E65BEBB" w14:textId="77777777" w:rsidR="00D924B7" w:rsidRDefault="00971525">
      <w:r>
        <w:t>Tester Funcional – Neoris</w:t>
      </w:r>
      <w:r>
        <w:br/>
        <w:t>Enero 2021 – Presente</w:t>
      </w:r>
    </w:p>
    <w:p w14:paraId="1052E2B4" w14:textId="77777777" w:rsidR="00D924B7" w:rsidRDefault="00971525">
      <w:r>
        <w:t>- Análisis de historias de usuario y elaboración de matriz de casos de prueba.</w:t>
      </w:r>
      <w:r>
        <w:br/>
        <w:t>- Documentación de escenarios de prueba, planes de pruebas y evidencia en Jira Xray.</w:t>
      </w:r>
      <w:r>
        <w:br/>
        <w:t>- Ejecución de pruebas SIT y soporte en pruebas UAT.</w:t>
      </w:r>
      <w:r>
        <w:br/>
        <w:t>- Registro y seguimiento de defectos, validación en distintos ambientes.</w:t>
      </w:r>
      <w:r>
        <w:br/>
        <w:t>- Colaboración con equipo de desarrollo y analistas de negocio para asegurar calidad continua.</w:t>
      </w:r>
    </w:p>
    <w:p w14:paraId="56CFD3E7" w14:textId="77777777" w:rsidR="00D924B7" w:rsidRDefault="00971525">
      <w:pPr>
        <w:pStyle w:val="Ttulo2"/>
      </w:pPr>
      <w:r>
        <w:t>📚 FORMACIÓN ACADÉMICA</w:t>
      </w:r>
    </w:p>
    <w:p w14:paraId="7E012DD0" w14:textId="77777777" w:rsidR="00D924B7" w:rsidRDefault="00971525">
      <w:r>
        <w:t>Ingeniería en Informática</w:t>
      </w:r>
      <w:r>
        <w:br/>
        <w:t>Universidad Politécnica de Sinaloa</w:t>
      </w:r>
    </w:p>
    <w:p w14:paraId="0E479028" w14:textId="77777777" w:rsidR="00D924B7" w:rsidRDefault="00971525">
      <w:pPr>
        <w:pStyle w:val="Ttulo2"/>
      </w:pPr>
      <w:r>
        <w:t>🔧 HABILIDADES TÉCNICAS</w:t>
      </w:r>
    </w:p>
    <w:p w14:paraId="6A72114A" w14:textId="77777777" w:rsidR="00D924B7" w:rsidRDefault="00971525">
      <w:r>
        <w:t>- QA Manual: Jira, Xray, Análisis de historias, Casos de prueba, Evidencia</w:t>
      </w:r>
      <w:r>
        <w:br/>
        <w:t>- QA Automation (en curso): Selenium con Python, Cypress, Postman, Git, GitHub</w:t>
      </w:r>
      <w:r>
        <w:br/>
        <w:t>- Otros: Excel, Google Sheets, metodologías ágiles, trabajo remoto</w:t>
      </w:r>
    </w:p>
    <w:p w14:paraId="350E3E04" w14:textId="77777777" w:rsidR="00D924B7" w:rsidRDefault="00971525">
      <w:pPr>
        <w:pStyle w:val="Ttulo2"/>
      </w:pPr>
      <w:r>
        <w:t>🎓 CERTIFICACIONES Y CURSOS</w:t>
      </w:r>
    </w:p>
    <w:p w14:paraId="7E6DFC23" w14:textId="77777777" w:rsidR="00D924B7" w:rsidRDefault="00971525">
      <w:r>
        <w:t>- Curso intensivo en QA Automation con Selenium, Cypress y Postman (en progreso)</w:t>
      </w:r>
      <w:r>
        <w:br/>
        <w:t>- Curso de Gestión de Pruebas de Software (2023)</w:t>
      </w:r>
    </w:p>
    <w:p w14:paraId="5C6EBF01" w14:textId="77777777" w:rsidR="00D924B7" w:rsidRDefault="00971525">
      <w:pPr>
        <w:pStyle w:val="Ttulo2"/>
      </w:pPr>
      <w:r>
        <w:t>🚀 OBJETIVO ACTUAL</w:t>
      </w:r>
    </w:p>
    <w:p w14:paraId="1FA25F9C" w14:textId="77777777" w:rsidR="00D924B7" w:rsidRDefault="00971525">
      <w:r>
        <w:t>Conseguir una posición como QA Automation Junior, donde pueda aplicar y seguir desarrollando mis conocimientos en automatización de pruebas y asegurar la calidad de productos digitales escalables.</w:t>
      </w:r>
    </w:p>
    <w:p w14:paraId="333A99C5" w14:textId="77777777" w:rsidR="00D924B7" w:rsidRDefault="00971525">
      <w:pPr>
        <w:pStyle w:val="Ttulo2"/>
      </w:pPr>
      <w:r>
        <w:lastRenderedPageBreak/>
        <w:t>👥 INFORMACIÓN ADICIONAL</w:t>
      </w:r>
    </w:p>
    <w:p w14:paraId="6A29F9F3" w14:textId="77777777" w:rsidR="00D924B7" w:rsidRDefault="00971525">
      <w:r>
        <w:t>- Disponibilidad inmediata</w:t>
      </w:r>
      <w:r>
        <w:br/>
        <w:t>- Trabajo remoto o híbrido</w:t>
      </w:r>
      <w:r>
        <w:br/>
        <w:t>- Nivel de inglés: básico (en estudio)</w:t>
      </w:r>
    </w:p>
    <w:sectPr w:rsidR="00D924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0038169">
    <w:abstractNumId w:val="8"/>
  </w:num>
  <w:num w:numId="2" w16cid:durableId="262342487">
    <w:abstractNumId w:val="6"/>
  </w:num>
  <w:num w:numId="3" w16cid:durableId="2089842080">
    <w:abstractNumId w:val="5"/>
  </w:num>
  <w:num w:numId="4" w16cid:durableId="1760179503">
    <w:abstractNumId w:val="4"/>
  </w:num>
  <w:num w:numId="5" w16cid:durableId="1289552966">
    <w:abstractNumId w:val="7"/>
  </w:num>
  <w:num w:numId="6" w16cid:durableId="1234317124">
    <w:abstractNumId w:val="3"/>
  </w:num>
  <w:num w:numId="7" w16cid:durableId="491068693">
    <w:abstractNumId w:val="2"/>
  </w:num>
  <w:num w:numId="8" w16cid:durableId="578255520">
    <w:abstractNumId w:val="1"/>
  </w:num>
  <w:num w:numId="9" w16cid:durableId="202192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8E2"/>
    <w:rsid w:val="0015074B"/>
    <w:rsid w:val="0029639D"/>
    <w:rsid w:val="00326F90"/>
    <w:rsid w:val="003D6C6B"/>
    <w:rsid w:val="006F132E"/>
    <w:rsid w:val="008920CB"/>
    <w:rsid w:val="00971525"/>
    <w:rsid w:val="0099782B"/>
    <w:rsid w:val="00AA1D8D"/>
    <w:rsid w:val="00B47730"/>
    <w:rsid w:val="00CB0664"/>
    <w:rsid w:val="00D924B7"/>
    <w:rsid w:val="00EF41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B770A2"/>
  <w14:defaultImageDpi w14:val="300"/>
  <w15:docId w15:val="{65FA71C7-FD10-4175-9F16-3F24A4E6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Alfredo Vizcarra Valdes</cp:lastModifiedBy>
  <cp:revision>2</cp:revision>
  <dcterms:created xsi:type="dcterms:W3CDTF">2025-06-11T23:15:00Z</dcterms:created>
  <dcterms:modified xsi:type="dcterms:W3CDTF">2025-06-11T23:15:00Z</dcterms:modified>
  <cp:category/>
</cp:coreProperties>
</file>